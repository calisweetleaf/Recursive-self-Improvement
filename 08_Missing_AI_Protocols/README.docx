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Placeholder for AI-Generated Protocols</w:t>
      </w:r>
    </w:p>
    <w:p>
      <w:r>
        <w:t>This directory is reserved for future AI-generated protocols as part of the Recursive-self-Improvement system. It will contain any protocols that emerge from future recursive AI reasoning and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